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Redesigning the Present IUTians Community into a Dedicated Forum Platform</w:t>
      </w:r>
    </w:p>
    <w:p>
      <w:pPr>
        <w:pStyle w:val="Heading1"/>
      </w:pPr>
      <w:r>
        <w:t>Slide 1: Project Introduction</w:t>
      </w:r>
    </w:p>
    <w:p>
      <w:pPr>
        <w:pStyle w:val="ListBullet"/>
      </w:pPr>
      <w:r>
        <w:t>Overview of 'Present IUTians', a Facebook-based community for IUT students.</w:t>
      </w:r>
    </w:p>
    <w:p>
      <w:pPr>
        <w:pStyle w:val="ListBullet"/>
      </w:pPr>
      <w:r>
        <w:t>Purpose: Peer support, question resolution, and social updates.</w:t>
      </w:r>
    </w:p>
    <w:p>
      <w:pPr>
        <w:pStyle w:val="ListBullet"/>
      </w:pPr>
      <w:r>
        <w:t>Key Idea: Shift to a purpose-built, university-exclusive forum platform.</w:t>
      </w:r>
    </w:p>
    <w:p>
      <w:pPr>
        <w:pStyle w:val="Heading1"/>
      </w:pPr>
      <w:r>
        <w:t>Slide 2: Organizational Context</w:t>
      </w:r>
    </w:p>
    <w:p>
      <w:pPr>
        <w:pStyle w:val="ListBullet"/>
      </w:pPr>
      <w:r>
        <w:t>Entity Type: Informal digital platform managed by student admins.</w:t>
      </w:r>
    </w:p>
    <w:p>
      <w:pPr>
        <w:pStyle w:val="ListBullet"/>
      </w:pPr>
      <w:r>
        <w:t>Stakeholders: Current students, alumni, moderators, university offices (indirectly).</w:t>
      </w:r>
    </w:p>
    <w:p>
      <w:pPr>
        <w:pStyle w:val="ListBullet"/>
      </w:pPr>
      <w:r>
        <w:t>Environment: High user engagement, informal structure, no direct IT governance.</w:t>
      </w:r>
    </w:p>
    <w:p>
      <w:pPr>
        <w:pStyle w:val="Heading1"/>
      </w:pPr>
      <w:r>
        <w:t>Slide 3: Problem Identification</w:t>
      </w:r>
    </w:p>
    <w:p>
      <w:pPr>
        <w:pStyle w:val="ListBullet"/>
      </w:pPr>
      <w:r>
        <w:t>Posts often buried by Facebook’s algorithm</w:t>
      </w:r>
    </w:p>
    <w:p>
      <w:pPr>
        <w:pStyle w:val="ListBullet"/>
      </w:pPr>
      <w:r>
        <w:t>No categorization, no advanced search</w:t>
      </w:r>
    </w:p>
    <w:p>
      <w:pPr>
        <w:pStyle w:val="ListBullet"/>
      </w:pPr>
      <w:r>
        <w:t>Repetition of questions due to lack of archival structure</w:t>
      </w:r>
    </w:p>
    <w:p>
      <w:pPr>
        <w:pStyle w:val="ListBullet"/>
      </w:pPr>
      <w:r>
        <w:t>Limited control over features, moderation, and UI</w:t>
      </w:r>
    </w:p>
    <w:p>
      <w:pPr>
        <w:pStyle w:val="ListBullet"/>
      </w:pPr>
      <w:r>
        <w:t>Comment-based discussion</w:t>
      </w:r>
    </w:p>
    <w:p>
      <w:pPr>
        <w:pStyle w:val="ListBullet"/>
      </w:pPr>
      <w:r>
        <w:t>Distracts users from relevant subjects</w:t>
      </w:r>
    </w:p>
    <w:p>
      <w:pPr>
        <w:pStyle w:val="Heading1"/>
      </w:pPr>
      <w:r>
        <w:t>Slide 4: Opportunity and Proposed System</w:t>
      </w:r>
    </w:p>
    <w:p>
      <w:pPr>
        <w:pStyle w:val="ListBullet"/>
      </w:pPr>
      <w:r>
        <w:t>Proposed Solution: Build a standalone Reddit-style forum for IUT.</w:t>
      </w:r>
    </w:p>
    <w:p>
      <w:pPr>
        <w:pStyle w:val="ListBullet"/>
      </w:pPr>
      <w:r>
        <w:t>Core Features:</w:t>
      </w:r>
    </w:p>
    <w:p>
      <w:pPr>
        <w:pStyle w:val="ListBullet"/>
      </w:pPr>
      <w:r>
        <w:t>- Threaded discussions organized into categories/subforums (e.g., Academics, Internships, Events).</w:t>
      </w:r>
    </w:p>
    <w:p>
      <w:pPr>
        <w:pStyle w:val="ListBullet"/>
      </w:pPr>
      <w:r>
        <w:t>- Voting system (upvotes/downvotes).</w:t>
      </w:r>
    </w:p>
    <w:p>
      <w:pPr>
        <w:pStyle w:val="ListBullet"/>
      </w:pPr>
      <w:r>
        <w:t>- Role-based access (student, alumni, moderator).</w:t>
      </w:r>
    </w:p>
    <w:p>
      <w:pPr>
        <w:pStyle w:val="ListBullet"/>
      </w:pPr>
      <w:r>
        <w:t>- IUT email verification.</w:t>
      </w:r>
    </w:p>
    <w:p>
      <w:pPr>
        <w:pStyle w:val="ListBullet"/>
      </w:pPr>
      <w:r>
        <w:t>- Push notifications for general + preferred threads.</w:t>
      </w:r>
    </w:p>
    <w:p>
      <w:pPr>
        <w:pStyle w:val="ListBullet"/>
      </w:pPr>
      <w:r>
        <w:t>Value Addition: Structured, searchable, customizable platform under student control.</w:t>
      </w:r>
    </w:p>
    <w:p>
      <w:pPr>
        <w:pStyle w:val="Heading1"/>
      </w:pPr>
      <w:r>
        <w:t>Slide 5: Need for a Systems Analyst</w:t>
      </w:r>
    </w:p>
    <w:p>
      <w:pPr>
        <w:pStyle w:val="ListBullet"/>
      </w:pPr>
      <w:r>
        <w:t>No pre-existing IT system backing the Facebook group.</w:t>
      </w:r>
    </w:p>
    <w:p>
      <w:pPr>
        <w:pStyle w:val="ListBullet"/>
      </w:pPr>
      <w:r>
        <w:t>Analyst needed for:</w:t>
      </w:r>
    </w:p>
    <w:p>
      <w:pPr>
        <w:pStyle w:val="ListBullet"/>
      </w:pPr>
      <w:r>
        <w:t>- Stakeholder requirement gathering.</w:t>
      </w:r>
    </w:p>
    <w:p>
      <w:pPr>
        <w:pStyle w:val="ListBullet"/>
      </w:pPr>
      <w:r>
        <w:t>- Designing the system architecture.</w:t>
      </w:r>
    </w:p>
    <w:p>
      <w:pPr>
        <w:pStyle w:val="ListBullet"/>
      </w:pPr>
      <w:r>
        <w:t>- Ensuring user-friendly design.</w:t>
      </w:r>
    </w:p>
    <w:p>
      <w:pPr>
        <w:pStyle w:val="ListBullet"/>
      </w:pPr>
      <w:r>
        <w:t>- Driving platform adoption.</w:t>
      </w:r>
    </w:p>
    <w:p>
      <w:pPr>
        <w:pStyle w:val="ListBullet"/>
      </w:pPr>
      <w:r>
        <w:t>Relevant Roles (from textbook):</w:t>
      </w:r>
    </w:p>
    <w:p>
      <w:pPr>
        <w:pStyle w:val="ListBullet"/>
      </w:pPr>
      <w:r>
        <w:t>- Agent of Change – lead shift from Facebook to forum.</w:t>
      </w:r>
    </w:p>
    <w:p>
      <w:pPr>
        <w:pStyle w:val="ListBullet"/>
      </w:pPr>
      <w:r>
        <w:t>- Supporting Expert – provide technical planning and system flow.</w:t>
      </w:r>
    </w:p>
    <w:p>
      <w:pPr>
        <w:pStyle w:val="Heading1"/>
      </w:pPr>
      <w:r>
        <w:t>Slide 6: Personal Qualities Needed in Analyst</w:t>
      </w:r>
    </w:p>
    <w:p>
      <w:pPr>
        <w:pStyle w:val="ListBullet"/>
      </w:pPr>
      <w:r>
        <w:t>Strong communication and stakeholder empathy.</w:t>
      </w:r>
    </w:p>
    <w:p>
      <w:pPr>
        <w:pStyle w:val="ListBullet"/>
      </w:pPr>
      <w:r>
        <w:t>Solid grasp of user experience (UX) design.</w:t>
      </w:r>
    </w:p>
    <w:p>
      <w:pPr>
        <w:pStyle w:val="ListBullet"/>
      </w:pPr>
      <w:r>
        <w:t>Problem-solving and critical thinking.</w:t>
      </w:r>
    </w:p>
    <w:p>
      <w:pPr>
        <w:pStyle w:val="ListBullet"/>
      </w:pPr>
      <w:r>
        <w:t>Adaptability to student culture and workflow.</w:t>
      </w:r>
    </w:p>
    <w:p>
      <w:pPr>
        <w:pStyle w:val="Heading1"/>
      </w:pPr>
      <w:r>
        <w:t>Slide 7: Methodology Evaluation</w:t>
      </w:r>
    </w:p>
    <w:p>
      <w:pPr>
        <w:pStyle w:val="ListBullet"/>
      </w:pPr>
      <w:r>
        <w:t>SDLC (Systems Development Life Cycle): Too rigid, not ideal for evolving needs ❌</w:t>
      </w:r>
    </w:p>
    <w:p>
      <w:pPr>
        <w:pStyle w:val="ListBullet"/>
      </w:pPr>
      <w:r>
        <w:t>Agile: Feedback-driven, supports iterations ✅ Best Fit</w:t>
      </w:r>
    </w:p>
    <w:p>
      <w:pPr>
        <w:pStyle w:val="ListBullet"/>
      </w:pPr>
      <w:r>
        <w:t>O-O: Good for design, not full methodology ➖ Supportive only</w:t>
      </w:r>
    </w:p>
    <w:p>
      <w:pPr>
        <w:pStyle w:val="Heading1"/>
      </w:pPr>
      <w:r>
        <w:t>Slide 8: Justification for Agile</w:t>
      </w:r>
    </w:p>
    <w:p>
      <w:pPr>
        <w:pStyle w:val="ListBullet"/>
      </w:pPr>
      <w:r>
        <w:t>Frequent feedback from student users is crucial.</w:t>
      </w:r>
    </w:p>
    <w:p>
      <w:pPr>
        <w:pStyle w:val="ListBullet"/>
      </w:pPr>
      <w:r>
        <w:t>Agile supports MVP → feedback → iteration loop.</w:t>
      </w:r>
    </w:p>
    <w:p>
      <w:pPr>
        <w:pStyle w:val="ListBullet"/>
      </w:pPr>
      <w:r>
        <w:t>Allows flexible adaptation to community behavior.</w:t>
      </w:r>
    </w:p>
    <w:p>
      <w:pPr>
        <w:pStyle w:val="ListBullet"/>
      </w:pPr>
      <w:r>
        <w:t>Enables faster deployment and continuous improvement.</w:t>
      </w:r>
    </w:p>
    <w:p>
      <w:pPr>
        <w:pStyle w:val="Heading1"/>
      </w:pPr>
      <w:r>
        <w:t>Slide 9: Next Steps</w:t>
      </w:r>
    </w:p>
    <w:p>
      <w:pPr>
        <w:pStyle w:val="ListBullet"/>
      </w:pPr>
      <w:r>
        <w:t>Conduct surveys or interviews with IUT students to gather core requirements.</w:t>
      </w:r>
    </w:p>
    <w:p>
      <w:pPr>
        <w:pStyle w:val="ListBullet"/>
      </w:pPr>
      <w:r>
        <w:t>Choose development stack (e.g., React + Firebase, or Discourse for forums).</w:t>
      </w:r>
    </w:p>
    <w:p>
      <w:pPr>
        <w:pStyle w:val="ListBullet"/>
      </w:pPr>
      <w:r>
        <w:t>Build MVP with:</w:t>
      </w:r>
    </w:p>
    <w:p>
      <w:pPr>
        <w:pStyle w:val="ListBullet"/>
      </w:pPr>
      <w:r>
        <w:t>- Signup/login with IUT email.</w:t>
      </w:r>
    </w:p>
    <w:p>
      <w:pPr>
        <w:pStyle w:val="ListBullet"/>
      </w:pPr>
      <w:r>
        <w:t>- Thread posting, commenting, upvoting.</w:t>
      </w:r>
    </w:p>
    <w:p>
      <w:pPr>
        <w:pStyle w:val="ListBullet"/>
      </w:pPr>
      <w:r>
        <w:t>- Mobile notifications for selected categories.</w:t>
      </w:r>
    </w:p>
    <w:p>
      <w:pPr>
        <w:pStyle w:val="ListBullet"/>
      </w:pPr>
      <w:r>
        <w:t>Test with early users and iterate based on feedback.</w:t>
      </w:r>
    </w:p>
    <w:p>
      <w:pPr>
        <w:pStyle w:val="Heading1"/>
      </w:pPr>
      <w:r>
        <w:t>Slide 10: Conclusion</w:t>
      </w:r>
    </w:p>
    <w:p>
      <w:pPr>
        <w:pStyle w:val="ListBullet"/>
      </w:pPr>
      <w:r>
        <w:t>Transforming Present IUTians into a student-first, Reddit-style platform addresses current limitations.</w:t>
      </w:r>
    </w:p>
    <w:p>
      <w:pPr>
        <w:pStyle w:val="ListBullet"/>
      </w:pPr>
      <w:r>
        <w:t>Aligns with real-world needs and modern system design principles.</w:t>
      </w:r>
    </w:p>
    <w:p>
      <w:pPr>
        <w:pStyle w:val="ListBullet"/>
      </w:pPr>
      <w:r>
        <w:t>Agile methodology ensures a flexible and student-driven development cycle.</w:t>
      </w:r>
    </w:p>
    <w:p>
      <w:pPr>
        <w:pStyle w:val="Heading1"/>
      </w:pPr>
      <w:r>
        <w:t>Slide 11: Questions &amp; Discussion</w:t>
      </w:r>
    </w:p>
    <w:p>
      <w:pPr>
        <w:pStyle w:val="ListBullet"/>
      </w:pPr>
      <w:r>
        <w:t>Open the floor for feedback, suggestions, and improvements.</w:t>
      </w:r>
    </w:p>
    <w:p>
      <w:pPr>
        <w:pStyle w:val="ListBullet"/>
      </w:pPr>
      <w:r>
        <w:t>Encourage constructive critique and potential feature ideas.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