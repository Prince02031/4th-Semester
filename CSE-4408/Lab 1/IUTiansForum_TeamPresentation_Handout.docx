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Team Presentation Handout</w:t>
      </w:r>
    </w:p>
    <w:p>
      <w:pPr>
        <w:pStyle w:val="Heading1"/>
      </w:pPr>
      <w:r>
        <w:t>Transforming Present IUTians into a Forum Platform</w:t>
      </w:r>
    </w:p>
    <w:p>
      <w:pPr>
        <w:pStyle w:val="Heading2"/>
      </w:pPr>
      <w:r>
        <w:t>Speaker 1: Introduction &amp; Organizational Assessment</w:t>
      </w:r>
    </w:p>
    <w:p>
      <w:pPr>
        <w:pStyle w:val="Heading2"/>
      </w:pPr>
      <w:r>
        <w:t>Speaker 2: Analyst Role &amp; Development Methodology</w:t>
      </w:r>
    </w:p>
    <w:p>
      <w:pPr>
        <w:pStyle w:val="Heading2"/>
      </w:pPr>
      <w:r>
        <w:t>Speaker 3: Features, Technical Direction, and Next Steps</w:t>
      </w:r>
    </w:p>
    <w:p>
      <w:pPr>
        <w:pStyle w:val="ListBullet"/>
      </w:pPr>
      <w:r>
        <w:t>We are presenting a redesign of 'Present IUTians', a Facebook group used by IUT students.</w:t>
      </w:r>
    </w:p>
    <w:p>
      <w:pPr>
        <w:pStyle w:val="ListBullet"/>
      </w:pPr>
      <w:r>
        <w:t>Purpose: Share knowledge, solve doubts, and maintain social interaction.</w:t>
      </w:r>
    </w:p>
    <w:p>
      <w:pPr>
        <w:pStyle w:val="ListBullet"/>
      </w:pPr>
      <w:r>
        <w:t>Current Problems:</w:t>
      </w:r>
    </w:p>
    <w:p>
      <w:pPr>
        <w:pStyle w:val="ListBullet"/>
      </w:pPr>
      <w:r>
        <w:t>- Posts buried by Facebook’s algorithm.</w:t>
      </w:r>
    </w:p>
    <w:p>
      <w:pPr>
        <w:pStyle w:val="ListBullet"/>
      </w:pPr>
      <w:r>
        <w:t>- No categorization or advanced search.</w:t>
      </w:r>
    </w:p>
    <w:p>
      <w:pPr>
        <w:pStyle w:val="ListBullet"/>
      </w:pPr>
      <w:r>
        <w:t>- Repeated questions due to lack of structure.</w:t>
      </w:r>
    </w:p>
    <w:p>
      <w:pPr>
        <w:pStyle w:val="ListBullet"/>
      </w:pPr>
      <w:r>
        <w:t>- Limited control over features and UI.</w:t>
      </w:r>
    </w:p>
    <w:p>
      <w:pPr>
        <w:pStyle w:val="ListBullet"/>
      </w:pPr>
      <w:r>
        <w:t>- Discussions buried in comments.</w:t>
      </w:r>
    </w:p>
    <w:p>
      <w:pPr>
        <w:pStyle w:val="ListBullet"/>
      </w:pPr>
      <w:r>
        <w:t>- Distracting from relevant academic topics.</w:t>
      </w:r>
    </w:p>
    <w:p>
      <w:pPr>
        <w:pStyle w:val="ListBullet"/>
      </w:pPr>
      <w:r>
        <w:t>Proposed Solution:</w:t>
      </w:r>
    </w:p>
    <w:p>
      <w:pPr>
        <w:pStyle w:val="ListBullet"/>
      </w:pPr>
      <w:r>
        <w:t>- Develop a Reddit-style platform tailored to IUT.</w:t>
      </w:r>
    </w:p>
    <w:p>
      <w:pPr>
        <w:pStyle w:val="ListBullet"/>
      </w:pPr>
      <w:r>
        <w:t>- Features: Threaded categories, voting, role-based access, email verification, push notifications.</w:t>
      </w:r>
    </w:p>
    <w:p>
      <w:pPr>
        <w:pStyle w:val="ListBullet"/>
      </w:pPr>
      <w:r>
        <w:t>Systems Analyst Needed For:</w:t>
      </w:r>
    </w:p>
    <w:p>
      <w:pPr>
        <w:pStyle w:val="ListBullet"/>
      </w:pPr>
      <w:r>
        <w:t>- Understanding user needs.</w:t>
      </w:r>
    </w:p>
    <w:p>
      <w:pPr>
        <w:pStyle w:val="ListBullet"/>
      </w:pPr>
      <w:r>
        <w:t>- Designing architecture.</w:t>
      </w:r>
    </w:p>
    <w:p>
      <w:pPr>
        <w:pStyle w:val="ListBullet"/>
      </w:pPr>
      <w:r>
        <w:t>- Facilitating platform shift.</w:t>
      </w:r>
    </w:p>
    <w:p>
      <w:pPr>
        <w:pStyle w:val="ListBullet"/>
      </w:pPr>
      <w:r>
        <w:t>Analyst Roles:</w:t>
      </w:r>
    </w:p>
    <w:p>
      <w:pPr>
        <w:pStyle w:val="ListBullet"/>
      </w:pPr>
      <w:r>
        <w:t>- Agent of Change: Leads transition from Facebook.</w:t>
      </w:r>
    </w:p>
    <w:p>
      <w:pPr>
        <w:pStyle w:val="ListBullet"/>
      </w:pPr>
      <w:r>
        <w:t>- Supporting Expert: Ensures tech feasibility.</w:t>
      </w:r>
    </w:p>
    <w:p>
      <w:pPr>
        <w:pStyle w:val="ListBullet"/>
      </w:pPr>
      <w:r>
        <w:t>Methodology Chosen: Agile.</w:t>
      </w:r>
    </w:p>
    <w:p>
      <w:pPr>
        <w:pStyle w:val="ListBullet"/>
      </w:pPr>
      <w:r>
        <w:t>- Why: Supports rapid iteration, evolving needs, MVP development.</w:t>
      </w:r>
    </w:p>
    <w:p>
      <w:pPr>
        <w:pStyle w:val="ListBullet"/>
      </w:pPr>
      <w:r>
        <w:t>- Rejected: SDLC (too rigid), O-O (design-focused, not complete methodology).</w:t>
      </w:r>
    </w:p>
    <w:p>
      <w:pPr>
        <w:pStyle w:val="ListBullet"/>
      </w:pPr>
      <w:r>
        <w:t>Key Features:</w:t>
      </w:r>
    </w:p>
    <w:p>
      <w:pPr>
        <w:pStyle w:val="ListBullet"/>
      </w:pPr>
      <w:r>
        <w:t>- Subforums by topic (Academics, Events, etc.).</w:t>
      </w:r>
    </w:p>
    <w:p>
      <w:pPr>
        <w:pStyle w:val="ListBullet"/>
      </w:pPr>
      <w:r>
        <w:t>- Voting system, saved threads, notifications.</w:t>
      </w:r>
    </w:p>
    <w:p>
      <w:pPr>
        <w:pStyle w:val="ListBullet"/>
      </w:pPr>
      <w:r>
        <w:t>- IUT email login, role-based access.</w:t>
      </w:r>
    </w:p>
    <w:p>
      <w:pPr>
        <w:pStyle w:val="ListBullet"/>
      </w:pPr>
      <w:r>
        <w:t>Tech Stack:</w:t>
      </w:r>
    </w:p>
    <w:p>
      <w:pPr>
        <w:pStyle w:val="ListBullet"/>
      </w:pPr>
      <w:r>
        <w:t>- Frontend: React.</w:t>
      </w:r>
    </w:p>
    <w:p>
      <w:pPr>
        <w:pStyle w:val="ListBullet"/>
      </w:pPr>
      <w:r>
        <w:t>- Backend: Firebase/Supabase, Node.js.</w:t>
      </w:r>
    </w:p>
    <w:p>
      <w:pPr>
        <w:pStyle w:val="ListBullet"/>
      </w:pPr>
      <w:r>
        <w:t>- Mobile: React Native or Flutter (for notifications).</w:t>
      </w:r>
    </w:p>
    <w:p>
      <w:pPr>
        <w:pStyle w:val="ListBullet"/>
      </w:pPr>
      <w:r>
        <w:t>Next Steps:</w:t>
      </w:r>
    </w:p>
    <w:p>
      <w:pPr>
        <w:pStyle w:val="ListBullet"/>
      </w:pPr>
      <w:r>
        <w:t>- Conduct surveys.</w:t>
      </w:r>
    </w:p>
    <w:p>
      <w:pPr>
        <w:pStyle w:val="ListBullet"/>
      </w:pPr>
      <w:r>
        <w:t>- Build MVP with essential features.</w:t>
      </w:r>
    </w:p>
    <w:p>
      <w:pPr>
        <w:pStyle w:val="ListBullet"/>
      </w:pPr>
      <w:r>
        <w:t>- Test and iterate via Agile sprints.</w:t>
      </w:r>
    </w:p>
    <w:p>
      <w:pPr>
        <w:pStyle w:val="ListBullet"/>
      </w:pPr>
      <w:r>
        <w:t>Goal: Create a robust, student-first forum platform for IUTians.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